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Factor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Year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World Value</w:t>
            </w:r>
          </w:p>
        </w:tc>
      </w:tr>
      <w:tr>
        <w:tc>
          <w:tcPr>
            <w:tcW w:type="dxa" w:w="2880"/>
            <w:vMerge w:val="restart"/>
            <w:vAlign w:val="center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0.55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0.69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0.63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0.68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0.64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0.7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0.65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p>
      <w:r>
        <w:t>Factor 6 grew  by avg 1.33% every year from 2007 to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